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AFA22E" w14:textId="77777777" w:rsidR="00E5232F" w:rsidRPr="0062740C" w:rsidRDefault="0062740C" w:rsidP="00DE6351">
      <w:pPr>
        <w:spacing w:after="0" w:line="240" w:lineRule="auto"/>
        <w:rPr>
          <w:rFonts w:ascii="Arial" w:hAnsi="Arial" w:cs="Arial"/>
          <w:sz w:val="36"/>
          <w:szCs w:val="36"/>
        </w:rPr>
      </w:pPr>
      <w:r w:rsidRPr="0062740C">
        <w:rPr>
          <w:rFonts w:ascii="Arial" w:eastAsia="Calibri" w:hAnsi="Arial" w:cs="Arial"/>
          <w:b/>
          <w:sz w:val="36"/>
          <w:szCs w:val="36"/>
        </w:rPr>
        <w:t>YB SHASHANK RAJ</w:t>
      </w:r>
    </w:p>
    <w:p w14:paraId="78EDB40C" w14:textId="77777777" w:rsidR="00E5232F" w:rsidRPr="0062740C" w:rsidRDefault="0062740C" w:rsidP="00DE6351">
      <w:pPr>
        <w:spacing w:after="0" w:line="240" w:lineRule="auto"/>
        <w:rPr>
          <w:rFonts w:ascii="Arial" w:hAnsi="Arial" w:cs="Arial"/>
        </w:rPr>
      </w:pPr>
      <w:r w:rsidRPr="0062740C">
        <w:rPr>
          <w:rFonts w:ascii="Arial" w:eastAsia="Calibri" w:hAnsi="Arial" w:cs="Arial"/>
        </w:rPr>
        <w:t>Phone: +91 6301666160 | Email: shashankrajyb@gmail.com</w:t>
      </w:r>
    </w:p>
    <w:p w14:paraId="52211B95" w14:textId="77777777" w:rsidR="00E5232F" w:rsidRPr="0062740C" w:rsidRDefault="0062740C" w:rsidP="00DE6351">
      <w:pPr>
        <w:spacing w:after="0" w:line="240" w:lineRule="auto"/>
        <w:rPr>
          <w:rFonts w:ascii="Arial" w:hAnsi="Arial" w:cs="Arial"/>
        </w:rPr>
      </w:pPr>
      <w:r w:rsidRPr="0062740C">
        <w:rPr>
          <w:rFonts w:ascii="Arial" w:eastAsia="Calibri" w:hAnsi="Arial" w:cs="Arial"/>
        </w:rPr>
        <w:t>LinkedIn: linkedin.com/in/shashank-raj-a5bb26295 | GitHub: github.com/shashankrajyb/python</w:t>
      </w:r>
    </w:p>
    <w:p w14:paraId="5B2BFA45" w14:textId="15538BB5" w:rsidR="00E5232F" w:rsidRPr="0062740C" w:rsidRDefault="001E78EC" w:rsidP="00DE6351">
      <w:pPr>
        <w:spacing w:after="0" w:line="240" w:lineRule="auto"/>
        <w:rPr>
          <w:rFonts w:ascii="Arial" w:hAnsi="Arial" w:cs="Arial"/>
        </w:rPr>
      </w:pPr>
      <w:r w:rsidRPr="0062740C">
        <w:rPr>
          <w:rFonts w:ascii="Arial" w:hAnsi="Arial" w:cs="Arial"/>
        </w:rPr>
        <w:t>____________________________________________________________________________</w:t>
      </w:r>
    </w:p>
    <w:p w14:paraId="412D0C6C" w14:textId="77777777" w:rsidR="00E5232F" w:rsidRPr="0062740C" w:rsidRDefault="0062740C" w:rsidP="00DE6351">
      <w:pPr>
        <w:pStyle w:val="Heading1"/>
        <w:spacing w:line="240" w:lineRule="auto"/>
        <w:rPr>
          <w:rFonts w:ascii="Arial" w:hAnsi="Arial" w:cs="Arial"/>
        </w:rPr>
      </w:pPr>
      <w:r w:rsidRPr="0062740C">
        <w:rPr>
          <w:rFonts w:ascii="Arial" w:hAnsi="Arial" w:cs="Arial"/>
        </w:rPr>
        <w:t>Professional Summary</w:t>
      </w:r>
    </w:p>
    <w:p w14:paraId="2F4D86FC" w14:textId="758BE9F5" w:rsidR="00C33D1D" w:rsidRDefault="00C33D1D" w:rsidP="00DE6351">
      <w:pPr>
        <w:spacing w:after="0" w:line="240" w:lineRule="auto"/>
        <w:rPr>
          <w:rFonts w:ascii="Arial" w:hAnsi="Arial" w:cs="Arial"/>
        </w:rPr>
      </w:pPr>
      <w:r w:rsidRPr="00C33D1D">
        <w:rPr>
          <w:rFonts w:ascii="Arial" w:hAnsi="Arial" w:cs="Arial"/>
        </w:rPr>
        <w:t xml:space="preserve">Detail-oriented Python Full Stack Developer with hands-on experience in building dynamic web applications using Django, MySQL, and front-end technologies like HTML, CSS, and JavaScript. Proficient in Python with strong problem-solving skills, version control, and interest in building efficient, scalable software solutions. Passionate about backend development and emerging technologies like AI and </w:t>
      </w:r>
      <w:r>
        <w:rPr>
          <w:rFonts w:ascii="Arial" w:hAnsi="Arial" w:cs="Arial"/>
        </w:rPr>
        <w:t>cloud computing</w:t>
      </w:r>
    </w:p>
    <w:p w14:paraId="049904A9" w14:textId="77777777" w:rsidR="00C33D1D" w:rsidRPr="0062740C" w:rsidRDefault="00C33D1D" w:rsidP="00C33D1D">
      <w:pPr>
        <w:spacing w:after="0" w:line="240" w:lineRule="auto"/>
        <w:rPr>
          <w:rFonts w:ascii="Arial" w:hAnsi="Arial" w:cs="Arial"/>
        </w:rPr>
      </w:pPr>
      <w:r w:rsidRPr="0062740C">
        <w:rPr>
          <w:rFonts w:ascii="Arial" w:hAnsi="Arial" w:cs="Arial"/>
        </w:rPr>
        <w:t>____________________________________________________________________________</w:t>
      </w:r>
    </w:p>
    <w:p w14:paraId="4B5485AC" w14:textId="77777777" w:rsidR="00C33D1D" w:rsidRDefault="00C33D1D" w:rsidP="00DE6351">
      <w:pPr>
        <w:spacing w:after="0" w:line="240" w:lineRule="auto"/>
        <w:rPr>
          <w:rFonts w:ascii="Arial" w:hAnsi="Arial" w:cs="Arial"/>
        </w:rPr>
      </w:pPr>
    </w:p>
    <w:p w14:paraId="2E6753E2" w14:textId="77777777" w:rsidR="00E5232F" w:rsidRPr="0062740C" w:rsidRDefault="0062740C" w:rsidP="00DE6351">
      <w:pPr>
        <w:pStyle w:val="Heading1"/>
        <w:spacing w:before="0" w:line="240" w:lineRule="auto"/>
        <w:rPr>
          <w:rFonts w:ascii="Arial" w:hAnsi="Arial" w:cs="Arial"/>
        </w:rPr>
      </w:pPr>
      <w:r w:rsidRPr="0062740C">
        <w:rPr>
          <w:rFonts w:ascii="Arial" w:hAnsi="Arial" w:cs="Arial"/>
        </w:rPr>
        <w:t>Education</w:t>
      </w:r>
    </w:p>
    <w:p w14:paraId="4D09DDF7" w14:textId="77777777" w:rsidR="00E5232F" w:rsidRPr="0062740C" w:rsidRDefault="0062740C" w:rsidP="00DE6351">
      <w:pPr>
        <w:spacing w:after="0" w:line="240" w:lineRule="auto"/>
        <w:rPr>
          <w:rFonts w:ascii="Arial" w:hAnsi="Arial" w:cs="Arial"/>
          <w:b/>
          <w:bCs/>
        </w:rPr>
      </w:pPr>
      <w:r w:rsidRPr="0062740C">
        <w:rPr>
          <w:rFonts w:ascii="Arial" w:eastAsia="Calibri" w:hAnsi="Arial" w:cs="Arial"/>
          <w:b/>
          <w:bCs/>
        </w:rPr>
        <w:t>Bachelor of Technology (B.Tech) in Computer Science</w:t>
      </w:r>
    </w:p>
    <w:p w14:paraId="0E9536E8" w14:textId="77777777" w:rsidR="00E5232F" w:rsidRPr="0062740C" w:rsidRDefault="0062740C" w:rsidP="00DE6351">
      <w:pPr>
        <w:spacing w:after="0" w:line="240" w:lineRule="auto"/>
        <w:rPr>
          <w:rFonts w:ascii="Arial" w:hAnsi="Arial" w:cs="Arial"/>
        </w:rPr>
      </w:pPr>
      <w:r w:rsidRPr="0062740C">
        <w:rPr>
          <w:rFonts w:ascii="Arial" w:eastAsia="Calibri" w:hAnsi="Arial" w:cs="Arial"/>
        </w:rPr>
        <w:t>Dr. K.V. Subba Reddy Institute of Technology, Kurnool</w:t>
      </w:r>
    </w:p>
    <w:p w14:paraId="0D682485" w14:textId="21FBD4D0" w:rsidR="00E5232F" w:rsidRPr="0062740C" w:rsidRDefault="0062740C" w:rsidP="00DE6351">
      <w:pPr>
        <w:spacing w:after="0" w:line="240" w:lineRule="auto"/>
        <w:rPr>
          <w:rFonts w:ascii="Arial" w:hAnsi="Arial" w:cs="Arial"/>
        </w:rPr>
      </w:pPr>
      <w:r w:rsidRPr="0062740C">
        <w:rPr>
          <w:rFonts w:ascii="Arial" w:eastAsia="Calibri" w:hAnsi="Arial" w:cs="Arial"/>
        </w:rPr>
        <w:t xml:space="preserve">Graduating in 2025 | </w:t>
      </w:r>
      <w:r w:rsidR="000A6C45">
        <w:rPr>
          <w:rFonts w:ascii="Arial" w:eastAsia="Calibri" w:hAnsi="Arial" w:cs="Arial"/>
        </w:rPr>
        <w:t>Percentage: 66%</w:t>
      </w:r>
    </w:p>
    <w:p w14:paraId="6F4DCBAB" w14:textId="77777777" w:rsidR="00E5232F" w:rsidRPr="0062740C" w:rsidRDefault="0062740C" w:rsidP="00DE6351">
      <w:pPr>
        <w:spacing w:after="0" w:line="240" w:lineRule="auto"/>
        <w:rPr>
          <w:rFonts w:ascii="Arial" w:hAnsi="Arial" w:cs="Arial"/>
          <w:b/>
          <w:bCs/>
        </w:rPr>
      </w:pPr>
      <w:r w:rsidRPr="0062740C">
        <w:rPr>
          <w:rFonts w:ascii="Arial" w:eastAsia="Calibri" w:hAnsi="Arial" w:cs="Arial"/>
          <w:b/>
          <w:bCs/>
        </w:rPr>
        <w:t>Intermediate</w:t>
      </w:r>
    </w:p>
    <w:p w14:paraId="168B58A8" w14:textId="77777777" w:rsidR="00E5232F" w:rsidRPr="0062740C" w:rsidRDefault="0062740C" w:rsidP="00DE6351">
      <w:pPr>
        <w:spacing w:after="0" w:line="240" w:lineRule="auto"/>
        <w:rPr>
          <w:rFonts w:ascii="Arial" w:hAnsi="Arial" w:cs="Arial"/>
        </w:rPr>
      </w:pPr>
      <w:r w:rsidRPr="0062740C">
        <w:rPr>
          <w:rFonts w:ascii="Arial" w:eastAsia="Calibri" w:hAnsi="Arial" w:cs="Arial"/>
        </w:rPr>
        <w:t>Sri Vasavi Junior College, Dharmavaram | Completed in 2021 | Percentage: 80.6%</w:t>
      </w:r>
    </w:p>
    <w:p w14:paraId="7AD4F07B" w14:textId="77777777" w:rsidR="00E5232F" w:rsidRPr="0062740C" w:rsidRDefault="0062740C" w:rsidP="00DE6351">
      <w:pPr>
        <w:spacing w:after="0" w:line="240" w:lineRule="auto"/>
        <w:rPr>
          <w:rFonts w:ascii="Arial" w:hAnsi="Arial" w:cs="Arial"/>
          <w:b/>
          <w:bCs/>
        </w:rPr>
      </w:pPr>
      <w:r w:rsidRPr="0062740C">
        <w:rPr>
          <w:rFonts w:ascii="Arial" w:eastAsia="Calibri" w:hAnsi="Arial" w:cs="Arial"/>
          <w:b/>
          <w:bCs/>
        </w:rPr>
        <w:t>High School</w:t>
      </w:r>
    </w:p>
    <w:p w14:paraId="561A9B83" w14:textId="77777777" w:rsidR="00E5232F" w:rsidRPr="0062740C" w:rsidRDefault="0062740C" w:rsidP="00DE6351">
      <w:pPr>
        <w:spacing w:after="0" w:line="240" w:lineRule="auto"/>
        <w:rPr>
          <w:rFonts w:ascii="Arial" w:hAnsi="Arial" w:cs="Arial"/>
        </w:rPr>
      </w:pPr>
      <w:r w:rsidRPr="0062740C">
        <w:rPr>
          <w:rFonts w:ascii="Arial" w:eastAsia="Calibri" w:hAnsi="Arial" w:cs="Arial"/>
        </w:rPr>
        <w:t>Keshava Reddy Concept School | Completed in 2019 | GPA: 9.8/10</w:t>
      </w:r>
    </w:p>
    <w:p w14:paraId="55CCE21B" w14:textId="2CC05FBC" w:rsidR="00E5232F" w:rsidRPr="0062740C" w:rsidRDefault="001E78EC" w:rsidP="00DE6351">
      <w:pPr>
        <w:spacing w:after="0" w:line="240" w:lineRule="auto"/>
        <w:rPr>
          <w:rFonts w:ascii="Arial" w:hAnsi="Arial" w:cs="Arial"/>
        </w:rPr>
      </w:pPr>
      <w:r w:rsidRPr="0062740C">
        <w:rPr>
          <w:rFonts w:ascii="Arial" w:hAnsi="Arial" w:cs="Arial"/>
        </w:rPr>
        <w:t>____________________________________________________________________________</w:t>
      </w:r>
    </w:p>
    <w:p w14:paraId="300B06C4" w14:textId="77777777" w:rsidR="00E5232F" w:rsidRPr="0062740C" w:rsidRDefault="0062740C" w:rsidP="00DE6351">
      <w:pPr>
        <w:pStyle w:val="Heading1"/>
        <w:spacing w:line="240" w:lineRule="auto"/>
        <w:rPr>
          <w:rFonts w:ascii="Arial" w:hAnsi="Arial" w:cs="Arial"/>
        </w:rPr>
      </w:pPr>
      <w:r w:rsidRPr="0062740C">
        <w:rPr>
          <w:rFonts w:ascii="Arial" w:hAnsi="Arial" w:cs="Arial"/>
        </w:rPr>
        <w:t>Technical Skills</w:t>
      </w:r>
    </w:p>
    <w:p w14:paraId="320F68B1" w14:textId="0F5B4BB4" w:rsidR="00E5232F" w:rsidRPr="0062740C" w:rsidRDefault="0062740C" w:rsidP="00DE6351">
      <w:pPr>
        <w:spacing w:after="0" w:line="240" w:lineRule="auto"/>
        <w:rPr>
          <w:rFonts w:ascii="Arial" w:hAnsi="Arial" w:cs="Arial"/>
        </w:rPr>
      </w:pPr>
      <w:r w:rsidRPr="0062740C">
        <w:rPr>
          <w:rFonts w:ascii="Arial" w:hAnsi="Arial" w:cs="Arial"/>
        </w:rPr>
        <w:t xml:space="preserve">• Programming Languages: Python, </w:t>
      </w:r>
      <w:r w:rsidR="00C33D1D">
        <w:rPr>
          <w:rFonts w:ascii="Arial" w:hAnsi="Arial" w:cs="Arial"/>
        </w:rPr>
        <w:t>JavaScript</w:t>
      </w:r>
      <w:r w:rsidRPr="0062740C">
        <w:rPr>
          <w:rFonts w:ascii="Arial" w:hAnsi="Arial" w:cs="Arial"/>
        </w:rPr>
        <w:br/>
        <w:t>• Web Development: HTML, CSS</w:t>
      </w:r>
      <w:r w:rsidRPr="0062740C">
        <w:rPr>
          <w:rFonts w:ascii="Arial" w:hAnsi="Arial" w:cs="Arial"/>
        </w:rPr>
        <w:br/>
        <w:t>• Databases: MySQL,</w:t>
      </w:r>
      <w:r w:rsidRPr="0062740C">
        <w:rPr>
          <w:rFonts w:ascii="Arial" w:hAnsi="Arial" w:cs="Arial"/>
        </w:rPr>
        <w:br/>
        <w:t>• Version Control: Git, GitHub</w:t>
      </w:r>
      <w:r w:rsidRPr="0062740C">
        <w:rPr>
          <w:rFonts w:ascii="Arial" w:hAnsi="Arial" w:cs="Arial"/>
        </w:rPr>
        <w:br/>
        <w:t>• Frameworks: Django, Flask,</w:t>
      </w:r>
      <w:r w:rsidRPr="0062740C">
        <w:rPr>
          <w:rFonts w:ascii="Arial" w:hAnsi="Arial" w:cs="Arial"/>
        </w:rPr>
        <w:br/>
        <w:t>• Tools &amp; Platforms: PyCharm, VS Code</w:t>
      </w:r>
    </w:p>
    <w:p w14:paraId="14301FD3" w14:textId="7D8D31E7" w:rsidR="00E5232F" w:rsidRPr="0062740C" w:rsidRDefault="0062740C" w:rsidP="00DE6351">
      <w:pPr>
        <w:spacing w:after="0" w:line="240" w:lineRule="auto"/>
        <w:rPr>
          <w:rFonts w:ascii="Arial" w:hAnsi="Arial" w:cs="Arial"/>
        </w:rPr>
      </w:pPr>
      <w:r w:rsidRPr="0062740C">
        <w:rPr>
          <w:rFonts w:ascii="Arial" w:hAnsi="Arial" w:cs="Arial"/>
        </w:rPr>
        <w:t>________________________________________</w:t>
      </w:r>
      <w:r w:rsidR="00146D2A" w:rsidRPr="0062740C">
        <w:rPr>
          <w:rFonts w:ascii="Arial" w:hAnsi="Arial" w:cs="Arial"/>
        </w:rPr>
        <w:t>____________________________________</w:t>
      </w:r>
    </w:p>
    <w:p w14:paraId="1541AD1C" w14:textId="77777777" w:rsidR="00E5232F" w:rsidRPr="0062740C" w:rsidRDefault="0062740C" w:rsidP="00DE6351">
      <w:pPr>
        <w:pStyle w:val="Heading1"/>
        <w:spacing w:line="240" w:lineRule="auto"/>
        <w:rPr>
          <w:rFonts w:ascii="Arial" w:hAnsi="Arial" w:cs="Arial"/>
        </w:rPr>
      </w:pPr>
      <w:r w:rsidRPr="0062740C">
        <w:rPr>
          <w:rFonts w:ascii="Arial" w:hAnsi="Arial" w:cs="Arial"/>
        </w:rPr>
        <w:t>Projects</w:t>
      </w:r>
    </w:p>
    <w:p w14:paraId="139ABB47" w14:textId="77777777" w:rsidR="00E5232F" w:rsidRPr="0062740C" w:rsidRDefault="0062740C" w:rsidP="00DE6351">
      <w:pPr>
        <w:spacing w:after="0" w:line="240" w:lineRule="auto"/>
        <w:rPr>
          <w:rFonts w:ascii="Arial" w:hAnsi="Arial" w:cs="Arial"/>
        </w:rPr>
      </w:pPr>
      <w:r w:rsidRPr="0062740C">
        <w:rPr>
          <w:rFonts w:ascii="Arial" w:eastAsia="Calibri" w:hAnsi="Arial" w:cs="Arial"/>
        </w:rPr>
        <w:t>• Library Management System</w:t>
      </w:r>
    </w:p>
    <w:p w14:paraId="320F5DCC" w14:textId="77777777" w:rsidR="00E5232F" w:rsidRPr="0062740C" w:rsidRDefault="0062740C" w:rsidP="00DE6351">
      <w:pPr>
        <w:spacing w:after="0" w:line="240" w:lineRule="auto"/>
        <w:rPr>
          <w:rFonts w:ascii="Arial" w:hAnsi="Arial" w:cs="Arial"/>
        </w:rPr>
      </w:pPr>
      <w:r w:rsidRPr="0062740C">
        <w:rPr>
          <w:rFonts w:ascii="Arial" w:hAnsi="Arial" w:cs="Arial"/>
        </w:rPr>
        <w:t>Built using Django, MySQL, and Python to manage book records, issuance, and returns with a user-friendly interface.</w:t>
      </w:r>
    </w:p>
    <w:p w14:paraId="128E2E22" w14:textId="77777777" w:rsidR="00E5232F" w:rsidRPr="0062740C" w:rsidRDefault="0062740C" w:rsidP="00DE6351">
      <w:pPr>
        <w:spacing w:after="0" w:line="240" w:lineRule="auto"/>
        <w:rPr>
          <w:rFonts w:ascii="Arial" w:hAnsi="Arial" w:cs="Arial"/>
        </w:rPr>
      </w:pPr>
      <w:r w:rsidRPr="0062740C">
        <w:rPr>
          <w:rFonts w:ascii="Arial" w:eastAsia="Calibri" w:hAnsi="Arial" w:cs="Arial"/>
        </w:rPr>
        <w:t>• Money Laundering Detection</w:t>
      </w:r>
    </w:p>
    <w:p w14:paraId="738C8BB7" w14:textId="77777777" w:rsidR="00E5232F" w:rsidRPr="0062740C" w:rsidRDefault="0062740C" w:rsidP="00DE6351">
      <w:pPr>
        <w:spacing w:after="0" w:line="240" w:lineRule="auto"/>
        <w:rPr>
          <w:rFonts w:ascii="Arial" w:hAnsi="Arial" w:cs="Arial"/>
        </w:rPr>
      </w:pPr>
      <w:r w:rsidRPr="0062740C">
        <w:rPr>
          <w:rFonts w:ascii="Arial" w:hAnsi="Arial" w:cs="Arial"/>
        </w:rPr>
        <w:t>Implemented ML &amp; DL models using Python to detect suspicious transactions, with a simple GUI for prediction.</w:t>
      </w:r>
    </w:p>
    <w:p w14:paraId="71D8E29D" w14:textId="77777777" w:rsidR="00E5232F" w:rsidRPr="0062740C" w:rsidRDefault="0062740C" w:rsidP="00DE6351">
      <w:pPr>
        <w:spacing w:after="0" w:line="240" w:lineRule="auto"/>
        <w:rPr>
          <w:rFonts w:ascii="Arial" w:hAnsi="Arial" w:cs="Arial"/>
        </w:rPr>
      </w:pPr>
      <w:r w:rsidRPr="0062740C">
        <w:rPr>
          <w:rFonts w:ascii="Arial" w:eastAsia="Calibri" w:hAnsi="Arial" w:cs="Arial"/>
        </w:rPr>
        <w:t>• Mini Projects</w:t>
      </w:r>
    </w:p>
    <w:p w14:paraId="287A9A0C" w14:textId="36252538" w:rsidR="00E5232F" w:rsidRPr="0062740C" w:rsidRDefault="0062740C" w:rsidP="00BE399B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</w:rPr>
      </w:pPr>
      <w:r w:rsidRPr="0062740C">
        <w:rPr>
          <w:rFonts w:ascii="Arial" w:hAnsi="Arial" w:cs="Arial"/>
        </w:rPr>
        <w:t>Expense Tracker using Python and MySQL</w:t>
      </w:r>
    </w:p>
    <w:p w14:paraId="02747F54" w14:textId="7C128C69" w:rsidR="00E5232F" w:rsidRPr="0062740C" w:rsidRDefault="0062740C" w:rsidP="00BE399B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</w:rPr>
      </w:pPr>
      <w:r w:rsidRPr="0062740C">
        <w:rPr>
          <w:rFonts w:ascii="Arial" w:hAnsi="Arial" w:cs="Arial"/>
        </w:rPr>
        <w:t>Student Management System using Python and MySQL</w:t>
      </w:r>
    </w:p>
    <w:p w14:paraId="61796038" w14:textId="77777777" w:rsidR="00E5232F" w:rsidRPr="0062740C" w:rsidRDefault="0062740C" w:rsidP="00DE6351">
      <w:pPr>
        <w:pStyle w:val="Heading1"/>
        <w:spacing w:line="240" w:lineRule="auto"/>
        <w:rPr>
          <w:rFonts w:ascii="Arial" w:hAnsi="Arial" w:cs="Arial"/>
        </w:rPr>
      </w:pPr>
      <w:r w:rsidRPr="0062740C">
        <w:rPr>
          <w:rFonts w:ascii="Arial" w:hAnsi="Arial" w:cs="Arial"/>
        </w:rPr>
        <w:lastRenderedPageBreak/>
        <w:t>Internships</w:t>
      </w:r>
    </w:p>
    <w:p w14:paraId="1595E7F1" w14:textId="77777777" w:rsidR="00A33DE9" w:rsidRDefault="00A33DE9" w:rsidP="00DE6351">
      <w:pPr>
        <w:spacing w:after="0" w:line="240" w:lineRule="auto"/>
        <w:rPr>
          <w:rFonts w:ascii="Arial" w:hAnsi="Arial" w:cs="Arial"/>
        </w:rPr>
      </w:pPr>
      <w:r w:rsidRPr="00A33DE9">
        <w:rPr>
          <w:rFonts w:ascii="Arial" w:hAnsi="Arial" w:cs="Arial"/>
        </w:rPr>
        <w:t xml:space="preserve">• </w:t>
      </w:r>
      <w:r w:rsidRPr="00A33DE9">
        <w:rPr>
          <w:rFonts w:ascii="Arial" w:hAnsi="Arial" w:cs="Arial"/>
          <w:b/>
          <w:bCs/>
        </w:rPr>
        <w:t>Full Stack Python Development – GTEC JAINX (Ongoing)</w:t>
      </w:r>
      <w:r w:rsidRPr="00A33DE9">
        <w:rPr>
          <w:rFonts w:ascii="Arial" w:hAnsi="Arial" w:cs="Arial"/>
        </w:rPr>
        <w:br/>
        <w:t>Worked on full-stack development using Django, MySQL, HTML, CSS, and JavaScript.</w:t>
      </w:r>
    </w:p>
    <w:p w14:paraId="5D7C3F20" w14:textId="6D8800DC" w:rsidR="00E5232F" w:rsidRPr="0062740C" w:rsidRDefault="0062740C" w:rsidP="00DE6351">
      <w:pPr>
        <w:spacing w:after="0" w:line="240" w:lineRule="auto"/>
        <w:rPr>
          <w:rFonts w:ascii="Arial" w:hAnsi="Arial" w:cs="Arial"/>
        </w:rPr>
      </w:pPr>
      <w:r w:rsidRPr="0062740C">
        <w:rPr>
          <w:rFonts w:ascii="Arial" w:hAnsi="Arial" w:cs="Arial"/>
        </w:rPr>
        <w:t>• Full Stack Java Virtual Internship – SkillDzire</w:t>
      </w:r>
    </w:p>
    <w:p w14:paraId="028E87B8" w14:textId="77777777" w:rsidR="00E5232F" w:rsidRPr="0062740C" w:rsidRDefault="0062740C" w:rsidP="00DE6351">
      <w:pPr>
        <w:spacing w:after="0" w:line="240" w:lineRule="auto"/>
        <w:rPr>
          <w:rFonts w:ascii="Arial" w:hAnsi="Arial" w:cs="Arial"/>
        </w:rPr>
      </w:pPr>
      <w:r w:rsidRPr="0062740C">
        <w:rPr>
          <w:rFonts w:ascii="Arial" w:hAnsi="Arial" w:cs="Arial"/>
        </w:rPr>
        <w:t>• Virtual Internship – Zscaler (Fundamentals of Cybersecurity)</w:t>
      </w:r>
    </w:p>
    <w:p w14:paraId="753CF409" w14:textId="67748E8A" w:rsidR="001E78EC" w:rsidRPr="0062740C" w:rsidRDefault="001E78EC" w:rsidP="00DE6351">
      <w:pPr>
        <w:spacing w:after="0" w:line="240" w:lineRule="auto"/>
        <w:rPr>
          <w:rFonts w:ascii="Arial" w:hAnsi="Arial" w:cs="Arial"/>
        </w:rPr>
      </w:pPr>
      <w:r w:rsidRPr="0062740C">
        <w:rPr>
          <w:rFonts w:ascii="Arial" w:hAnsi="Arial" w:cs="Arial"/>
        </w:rPr>
        <w:t>____________________________________________________________________________</w:t>
      </w:r>
    </w:p>
    <w:p w14:paraId="67866A67" w14:textId="77777777" w:rsidR="00E5232F" w:rsidRPr="0062740C" w:rsidRDefault="0062740C" w:rsidP="00DE6351">
      <w:pPr>
        <w:pStyle w:val="Heading1"/>
        <w:spacing w:line="240" w:lineRule="auto"/>
        <w:rPr>
          <w:rFonts w:ascii="Arial" w:hAnsi="Arial" w:cs="Arial"/>
        </w:rPr>
      </w:pPr>
      <w:r w:rsidRPr="0062740C">
        <w:rPr>
          <w:rFonts w:ascii="Arial" w:hAnsi="Arial" w:cs="Arial"/>
        </w:rPr>
        <w:t>Certifications</w:t>
      </w:r>
    </w:p>
    <w:p w14:paraId="2AACD2E7" w14:textId="77777777" w:rsidR="00E5232F" w:rsidRPr="0062740C" w:rsidRDefault="0062740C" w:rsidP="00DE6351">
      <w:pPr>
        <w:spacing w:after="0" w:line="240" w:lineRule="auto"/>
        <w:rPr>
          <w:rFonts w:ascii="Arial" w:hAnsi="Arial" w:cs="Arial"/>
        </w:rPr>
      </w:pPr>
      <w:r w:rsidRPr="0062740C">
        <w:rPr>
          <w:rFonts w:ascii="Arial" w:hAnsi="Arial" w:cs="Arial"/>
        </w:rPr>
        <w:t>• Cloud Computing – NPTEL Certificate (Oct 2023, Score: 60%)</w:t>
      </w:r>
    </w:p>
    <w:p w14:paraId="5F54F0B4" w14:textId="03016461" w:rsidR="00801257" w:rsidRPr="0062740C" w:rsidRDefault="001E78EC" w:rsidP="00DE6351">
      <w:pPr>
        <w:spacing w:after="0" w:line="240" w:lineRule="auto"/>
        <w:rPr>
          <w:rFonts w:ascii="Arial" w:hAnsi="Arial" w:cs="Arial"/>
        </w:rPr>
      </w:pPr>
      <w:r w:rsidRPr="0062740C">
        <w:rPr>
          <w:rFonts w:ascii="Arial" w:hAnsi="Arial" w:cs="Arial"/>
        </w:rPr>
        <w:t>____________________________________________________________________________</w:t>
      </w:r>
    </w:p>
    <w:p w14:paraId="49DC0E8B" w14:textId="77777777" w:rsidR="00E5232F" w:rsidRPr="0062740C" w:rsidRDefault="0062740C" w:rsidP="00DE6351">
      <w:pPr>
        <w:pStyle w:val="Heading1"/>
        <w:spacing w:line="240" w:lineRule="auto"/>
        <w:rPr>
          <w:rFonts w:ascii="Arial" w:hAnsi="Arial" w:cs="Arial"/>
        </w:rPr>
      </w:pPr>
      <w:r w:rsidRPr="0062740C">
        <w:rPr>
          <w:rFonts w:ascii="Arial" w:hAnsi="Arial" w:cs="Arial"/>
        </w:rPr>
        <w:t>Declaration</w:t>
      </w:r>
    </w:p>
    <w:p w14:paraId="1A26B893" w14:textId="77777777" w:rsidR="00E5232F" w:rsidRPr="0062740C" w:rsidRDefault="0062740C" w:rsidP="00DE6351">
      <w:pPr>
        <w:spacing w:after="0" w:line="240" w:lineRule="auto"/>
        <w:rPr>
          <w:rFonts w:ascii="Arial" w:hAnsi="Arial" w:cs="Arial"/>
        </w:rPr>
      </w:pPr>
      <w:r w:rsidRPr="0062740C">
        <w:rPr>
          <w:rFonts w:ascii="Arial" w:hAnsi="Arial" w:cs="Arial"/>
        </w:rPr>
        <w:t>I hereby declare that the information provided is true and accurate to the best of my knowledge and belief.</w:t>
      </w:r>
    </w:p>
    <w:p w14:paraId="4F9882D1" w14:textId="77777777" w:rsidR="00DE6351" w:rsidRPr="0062740C" w:rsidRDefault="00DE6351" w:rsidP="00DE6351">
      <w:pPr>
        <w:spacing w:after="0" w:line="240" w:lineRule="auto"/>
        <w:rPr>
          <w:rFonts w:ascii="Arial" w:hAnsi="Arial" w:cs="Arial"/>
        </w:rPr>
      </w:pPr>
    </w:p>
    <w:p w14:paraId="5A839D38" w14:textId="6BE63AF6" w:rsidR="00E5232F" w:rsidRPr="0062740C" w:rsidRDefault="0062740C" w:rsidP="00DE6351">
      <w:pPr>
        <w:spacing w:after="0" w:line="240" w:lineRule="auto"/>
        <w:rPr>
          <w:rFonts w:ascii="Arial" w:hAnsi="Arial" w:cs="Arial"/>
        </w:rPr>
      </w:pPr>
      <w:r w:rsidRPr="0062740C">
        <w:rPr>
          <w:rFonts w:ascii="Arial" w:hAnsi="Arial" w:cs="Arial"/>
        </w:rPr>
        <w:t>Place:</w:t>
      </w:r>
    </w:p>
    <w:p w14:paraId="06334191" w14:textId="3F723F56" w:rsidR="00E5232F" w:rsidRPr="0062740C" w:rsidRDefault="0062740C" w:rsidP="00DE6351">
      <w:pPr>
        <w:spacing w:after="0" w:line="240" w:lineRule="auto"/>
        <w:rPr>
          <w:rFonts w:ascii="Arial" w:hAnsi="Arial" w:cs="Arial"/>
        </w:rPr>
      </w:pPr>
      <w:r w:rsidRPr="0062740C">
        <w:rPr>
          <w:rFonts w:ascii="Arial" w:hAnsi="Arial" w:cs="Arial"/>
        </w:rPr>
        <w:t xml:space="preserve">Date: </w:t>
      </w:r>
    </w:p>
    <w:p w14:paraId="77671171" w14:textId="56430790" w:rsidR="00E5232F" w:rsidRPr="0062740C" w:rsidRDefault="00801257" w:rsidP="00801257">
      <w:pPr>
        <w:spacing w:after="0" w:line="240" w:lineRule="auto"/>
        <w:jc w:val="right"/>
        <w:rPr>
          <w:rFonts w:ascii="Arial" w:hAnsi="Arial" w:cs="Arial"/>
        </w:rPr>
      </w:pPr>
      <w:r w:rsidRPr="0062740C">
        <w:rPr>
          <w:rFonts w:ascii="Arial" w:hAnsi="Arial" w:cs="Arial"/>
        </w:rPr>
        <w:t xml:space="preserve"> </w:t>
      </w:r>
      <w:r w:rsidR="0062740C" w:rsidRPr="0062740C">
        <w:rPr>
          <w:rFonts w:ascii="Arial" w:hAnsi="Arial" w:cs="Arial"/>
        </w:rPr>
        <w:t>Signature:</w:t>
      </w:r>
      <w:r w:rsidR="0062740C" w:rsidRPr="0062740C">
        <w:rPr>
          <w:rFonts w:ascii="Arial" w:hAnsi="Arial" w:cs="Arial"/>
        </w:rPr>
        <w:br/>
        <w:t>YB Shashank Raj</w:t>
      </w:r>
    </w:p>
    <w:sectPr w:rsidR="00E5232F" w:rsidRPr="0062740C" w:rsidSect="001E7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2B4A73"/>
    <w:multiLevelType w:val="hybridMultilevel"/>
    <w:tmpl w:val="B11C33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C2A517A"/>
    <w:multiLevelType w:val="hybridMultilevel"/>
    <w:tmpl w:val="D2BCFE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25375E"/>
    <w:multiLevelType w:val="hybridMultilevel"/>
    <w:tmpl w:val="1F927556"/>
    <w:lvl w:ilvl="0" w:tplc="DFE01B3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1537964">
    <w:abstractNumId w:val="8"/>
  </w:num>
  <w:num w:numId="2" w16cid:durableId="1760835085">
    <w:abstractNumId w:val="6"/>
  </w:num>
  <w:num w:numId="3" w16cid:durableId="964430265">
    <w:abstractNumId w:val="5"/>
  </w:num>
  <w:num w:numId="4" w16cid:durableId="978343880">
    <w:abstractNumId w:val="4"/>
  </w:num>
  <w:num w:numId="5" w16cid:durableId="1529291226">
    <w:abstractNumId w:val="7"/>
  </w:num>
  <w:num w:numId="6" w16cid:durableId="2034181551">
    <w:abstractNumId w:val="3"/>
  </w:num>
  <w:num w:numId="7" w16cid:durableId="1510371255">
    <w:abstractNumId w:val="2"/>
  </w:num>
  <w:num w:numId="8" w16cid:durableId="92240586">
    <w:abstractNumId w:val="1"/>
  </w:num>
  <w:num w:numId="9" w16cid:durableId="953974360">
    <w:abstractNumId w:val="0"/>
  </w:num>
  <w:num w:numId="10" w16cid:durableId="2019383618">
    <w:abstractNumId w:val="10"/>
  </w:num>
  <w:num w:numId="11" w16cid:durableId="651174376">
    <w:abstractNumId w:val="9"/>
  </w:num>
  <w:num w:numId="12" w16cid:durableId="65549647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6C45"/>
    <w:rsid w:val="00146D2A"/>
    <w:rsid w:val="0015074B"/>
    <w:rsid w:val="001E78EC"/>
    <w:rsid w:val="0029639D"/>
    <w:rsid w:val="00326F90"/>
    <w:rsid w:val="004C7E4F"/>
    <w:rsid w:val="0062740C"/>
    <w:rsid w:val="0076083F"/>
    <w:rsid w:val="00801257"/>
    <w:rsid w:val="00A33DE9"/>
    <w:rsid w:val="00AA1D8D"/>
    <w:rsid w:val="00B47730"/>
    <w:rsid w:val="00B75C63"/>
    <w:rsid w:val="00BE399B"/>
    <w:rsid w:val="00C23553"/>
    <w:rsid w:val="00C33D1D"/>
    <w:rsid w:val="00CB0664"/>
    <w:rsid w:val="00DE6351"/>
    <w:rsid w:val="00E5232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DC3A7DCB-E5A8-4D7B-94C9-308CF0ADF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2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SHASHANK RAJ</cp:lastModifiedBy>
  <cp:revision>11</cp:revision>
  <dcterms:created xsi:type="dcterms:W3CDTF">2013-12-23T23:15:00Z</dcterms:created>
  <dcterms:modified xsi:type="dcterms:W3CDTF">2025-07-08T14:36:00Z</dcterms:modified>
  <cp:category/>
</cp:coreProperties>
</file>